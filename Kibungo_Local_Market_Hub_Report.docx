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Kibungo Local Market Hub</w:t>
      </w:r>
    </w:p>
    <w:p>
      <w:pPr>
        <w:pStyle w:val="Heading1"/>
      </w:pPr>
      <w:r>
        <w:t>Project Title</w:t>
      </w:r>
    </w:p>
    <w:p>
      <w:r>
        <w:t>Kibungo Local Market Hub</w:t>
      </w:r>
    </w:p>
    <w:p>
      <w:pPr>
        <w:pStyle w:val="Heading1"/>
      </w:pPr>
      <w:r>
        <w:t>Problem Statement</w:t>
      </w:r>
    </w:p>
    <w:p>
      <w:r>
        <w:t>The local community in Kibungo Sector faces challenges in marketing and selling their locally produced goods due to limited digital presence. Small-scale sellers lack an affordable and accessible online platform to connect with buyers and showcase their products.</w:t>
      </w:r>
    </w:p>
    <w:p>
      <w:pPr>
        <w:pStyle w:val="Heading1"/>
      </w:pPr>
      <w:r>
        <w:t>Project Objective</w:t>
      </w:r>
    </w:p>
    <w:p>
      <w:r>
        <w:t>To design and develop a simple, visually professional web application using only HTML, CSS, and JavaScript that:</w:t>
        <w:br/>
        <w:t>- Enables sellers to submit product listings.</w:t>
        <w:br/>
        <w:t>- Allows buyers to browse available goods.</w:t>
        <w:br/>
        <w:t>- Simulates social media integration to improve community reach.</w:t>
        <w:br/>
        <w:t>- Validates user input to ensure high-quality submissions.</w:t>
      </w:r>
    </w:p>
    <w:p>
      <w:pPr>
        <w:pStyle w:val="Heading1"/>
      </w:pPr>
      <w:r>
        <w:t>Target Users</w:t>
      </w:r>
    </w:p>
    <w:p>
      <w:r>
        <w:t>- Local farmers, artisans, and small business owners in Kibungo.</w:t>
        <w:br/>
        <w:t>- Buyers from the community looking for local goods and services.</w:t>
      </w:r>
    </w:p>
    <w:p>
      <w:pPr>
        <w:pStyle w:val="Heading1"/>
      </w:pPr>
      <w:r>
        <w:t>Tools &amp; Technologies</w:t>
      </w:r>
    </w:p>
    <w:p>
      <w:r>
        <w:t>- Frontend: HTML, CSS (Bootstrap), JavaScript</w:t>
        <w:br/>
        <w:t>- Icons: Font Awesome</w:t>
        <w:br/>
        <w:t>- Images: Placeholder and simulated content</w:t>
        <w:br/>
        <w:t>- No backend or database (as per requirements)</w:t>
      </w:r>
    </w:p>
    <w:p>
      <w:pPr>
        <w:pStyle w:val="Heading1"/>
      </w:pPr>
      <w:r>
        <w:t>Main Features</w:t>
      </w:r>
    </w:p>
    <w:p>
      <w:r>
        <w:t>- Product listing with images and descriptions</w:t>
        <w:br/>
        <w:t>- Form for sellers to submit products with validation</w:t>
        <w:br/>
        <w:t>- Social media connection section with:</w:t>
        <w:br/>
        <w:t xml:space="preserve">  - Facebook Page embed</w:t>
        <w:br/>
        <w:t xml:space="preserve">  - Instagram post simulation</w:t>
        <w:br/>
        <w:t xml:space="preserve">  - WhatsApp contact buttons</w:t>
        <w:br/>
        <w:t>- Responsive layout with Bootstrap</w:t>
      </w:r>
    </w:p>
    <w:p>
      <w:pPr>
        <w:pStyle w:val="Heading1"/>
      </w:pPr>
      <w:r>
        <w:t>Form Validation</w:t>
      </w:r>
    </w:p>
    <w:p>
      <w:r>
        <w:t>JavaScript is used to ensure that:</w:t>
        <w:br/>
        <w:t>- All fields are filled.</w:t>
        <w:br/>
        <w:t>- Price is a positive number.</w:t>
        <w:br/>
        <w:t>- Proper category is selected.</w:t>
      </w:r>
    </w:p>
    <w:p>
      <w:pPr>
        <w:pStyle w:val="Heading1"/>
      </w:pPr>
      <w:r>
        <w:t>Simulated Data</w:t>
      </w:r>
    </w:p>
    <w:p>
      <w:r>
        <w:t>- Products like “Local Honey” with pricing and mock images</w:t>
        <w:br/>
        <w:t>- Instagram posts simulated using placeholder images</w:t>
        <w:br/>
        <w:t>- Facebook iframe displaying a sample page (replace YOUR_PAGE_NAME with real page)</w:t>
      </w:r>
    </w:p>
    <w:p>
      <w:pPr>
        <w:pStyle w:val="Heading1"/>
      </w:pPr>
      <w:r>
        <w:t>Design Approach</w:t>
      </w:r>
    </w:p>
    <w:p>
      <w:r>
        <w:t>- Mobile-first and responsive layout using Bootstrap grid system.</w:t>
        <w:br/>
        <w:t>- Use of clean fonts, buttons, cards, and spacing to make it visually appealing and professional.</w:t>
      </w:r>
    </w:p>
    <w:p>
      <w:pPr>
        <w:pStyle w:val="Heading1"/>
      </w:pPr>
      <w:r>
        <w:t>Limitations</w:t>
      </w:r>
    </w:p>
    <w:p>
      <w:r>
        <w:t>- No real-time database or server-side logic.</w:t>
        <w:br/>
        <w:t>- Facebook/Instagram APIs not fully integrated due to lack of backend access.</w:t>
        <w:br/>
        <w:t>- Only simulated data, not live product uploads.</w:t>
      </w:r>
    </w:p>
    <w:p>
      <w:pPr>
        <w:pStyle w:val="Heading1"/>
      </w:pPr>
      <w:r>
        <w:t>Conclusion</w:t>
      </w:r>
    </w:p>
    <w:p>
      <w:r>
        <w:t>The project demonstrates a realistic prototype of how a simple web application can help a local community improve commerce. With further development, it can be extended to include backend integration, payment features, and live social media feeds.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